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97574" w14:textId="77777777" w:rsidR="003E04E6" w:rsidRDefault="0018579A">
      <w:pPr>
        <w:pStyle w:val="Title"/>
      </w:pPr>
      <w:r>
        <w:t>Project 2: OpenMP Parallel Quick Sort</w:t>
      </w:r>
    </w:p>
    <w:p w14:paraId="547BDCAC" w14:textId="77777777" w:rsidR="003E04E6" w:rsidRDefault="0018579A">
      <w:pPr>
        <w:pStyle w:val="Heading1"/>
      </w:pPr>
      <w:r>
        <w:t>Description</w:t>
      </w:r>
    </w:p>
    <w:p w14:paraId="2ECDA44D" w14:textId="77777777" w:rsidR="003E04E6" w:rsidRDefault="0018579A">
      <w:r>
        <w:t xml:space="preserve">This project parallelizes the Quick Sort algorithm using OpenMP. It leverages OpenMP's parallel sections and single directives to recursively sort subarrays in parallel threads, improving </w:t>
      </w:r>
      <w:r>
        <w:t>performance on multi-core systems.</w:t>
      </w:r>
    </w:p>
    <w:p w14:paraId="2224F471" w14:textId="77777777" w:rsidR="003E04E6" w:rsidRDefault="0018579A">
      <w:pPr>
        <w:pStyle w:val="Heading1"/>
      </w:pPr>
      <w:r>
        <w:t>Compilation &amp; Execution</w:t>
      </w:r>
    </w:p>
    <w:p w14:paraId="7EC25E0D" w14:textId="77777777" w:rsidR="003E04E6" w:rsidRDefault="0018579A">
      <w:r>
        <w:t>Compile:</w:t>
      </w:r>
      <w:r>
        <w:br/>
        <w:t>g++ -fopenmp -o openmp_quicksort openmp_quicksort.cpp</w:t>
      </w:r>
      <w:r>
        <w:br/>
      </w:r>
      <w:r>
        <w:br/>
        <w:t>Run:</w:t>
      </w:r>
      <w:r>
        <w:br/>
        <w:t>./openmp_quicksort</w:t>
      </w:r>
    </w:p>
    <w:p w14:paraId="019F121C" w14:textId="77777777" w:rsidR="003E04E6" w:rsidRDefault="0018579A">
      <w:pPr>
        <w:pStyle w:val="Heading1"/>
      </w:pPr>
      <w:r>
        <w:t>Hardware Used</w:t>
      </w:r>
    </w:p>
    <w:p w14:paraId="4E86798A" w14:textId="77777777" w:rsidR="003E04E6" w:rsidRDefault="0018579A">
      <w:r>
        <w:t>OS: Ubuntu 24.04 via WSL on Windows 11 Pro</w:t>
      </w:r>
      <w:r>
        <w:br/>
        <w:t>Processor: Intel Core i7 (4 cores / 8 threads)</w:t>
      </w:r>
      <w:r>
        <w:br/>
        <w:t>Memory: 4 GB in WSL</w:t>
      </w:r>
      <w:r>
        <w:br/>
        <w:t>Compiler: GNU g++ 13.3.0</w:t>
      </w:r>
    </w:p>
    <w:p w14:paraId="386133F3" w14:textId="77777777" w:rsidR="0018579A" w:rsidRDefault="0018579A"/>
    <w:p w14:paraId="5C9D36E2" w14:textId="77777777" w:rsidR="0018579A" w:rsidRDefault="0018579A"/>
    <w:p w14:paraId="0055658D" w14:textId="77777777" w:rsidR="0018579A" w:rsidRDefault="0018579A"/>
    <w:p w14:paraId="22E09439" w14:textId="2CF41BAC" w:rsidR="0018579A" w:rsidRDefault="0018579A" w:rsidP="0018579A">
      <w:pPr>
        <w:pStyle w:val="Heading3"/>
        <w:rPr>
          <w:sz w:val="28"/>
          <w:szCs w:val="28"/>
        </w:rPr>
      </w:pPr>
      <w:r w:rsidRPr="0018579A">
        <w:rPr>
          <w:sz w:val="28"/>
          <w:szCs w:val="28"/>
        </w:rPr>
        <w:t xml:space="preserve">C++ code </w:t>
      </w:r>
      <w:proofErr w:type="spellStart"/>
      <w:proofErr w:type="gramStart"/>
      <w:r w:rsidRPr="0018579A">
        <w:rPr>
          <w:sz w:val="28"/>
          <w:szCs w:val="28"/>
        </w:rPr>
        <w:t>mpi</w:t>
      </w:r>
      <w:proofErr w:type="spellEnd"/>
      <w:r w:rsidRPr="0018579A">
        <w:rPr>
          <w:sz w:val="28"/>
          <w:szCs w:val="28"/>
        </w:rPr>
        <w:t xml:space="preserve"> :</w:t>
      </w:r>
      <w:proofErr w:type="gramEnd"/>
    </w:p>
    <w:p w14:paraId="3B80C8ED" w14:textId="77777777" w:rsidR="0018579A" w:rsidRDefault="0018579A" w:rsidP="0018579A">
      <w:r>
        <w:t>#include &lt;</w:t>
      </w:r>
      <w:proofErr w:type="spellStart"/>
      <w:r>
        <w:t>mpi.h</w:t>
      </w:r>
      <w:proofErr w:type="spellEnd"/>
      <w:r>
        <w:t>&gt;</w:t>
      </w:r>
    </w:p>
    <w:p w14:paraId="56A8F467" w14:textId="77777777" w:rsidR="0018579A" w:rsidRDefault="0018579A" w:rsidP="0018579A">
      <w:r>
        <w:t>#include &lt;iostream&gt;</w:t>
      </w:r>
    </w:p>
    <w:p w14:paraId="2AB4F820" w14:textId="77777777" w:rsidR="0018579A" w:rsidRDefault="0018579A" w:rsidP="0018579A">
      <w:r>
        <w:t>#include &lt;algorithm&gt;</w:t>
      </w:r>
    </w:p>
    <w:p w14:paraId="7B9F9BE5" w14:textId="77777777" w:rsidR="0018579A" w:rsidRDefault="0018579A" w:rsidP="0018579A">
      <w:r>
        <w:t>#include &lt;</w:t>
      </w:r>
      <w:proofErr w:type="spellStart"/>
      <w:r>
        <w:t>cstdlib</w:t>
      </w:r>
      <w:proofErr w:type="spellEnd"/>
      <w:r>
        <w:t>&gt;</w:t>
      </w:r>
    </w:p>
    <w:p w14:paraId="352C89D7" w14:textId="77777777" w:rsidR="0018579A" w:rsidRDefault="0018579A" w:rsidP="0018579A">
      <w:r>
        <w:t>#include &lt;</w:t>
      </w:r>
      <w:proofErr w:type="spellStart"/>
      <w:r>
        <w:t>ctime</w:t>
      </w:r>
      <w:proofErr w:type="spellEnd"/>
      <w:r>
        <w:t>&gt;</w:t>
      </w:r>
    </w:p>
    <w:p w14:paraId="08B0DB72" w14:textId="77777777" w:rsidR="0018579A" w:rsidRDefault="0018579A" w:rsidP="0018579A"/>
    <w:p w14:paraId="03DF4BD5" w14:textId="77777777" w:rsidR="0018579A" w:rsidRDefault="0018579A" w:rsidP="0018579A">
      <w:r>
        <w:t>using namespace std;</w:t>
      </w:r>
    </w:p>
    <w:p w14:paraId="286CCC53" w14:textId="77777777" w:rsidR="0018579A" w:rsidRDefault="0018579A" w:rsidP="0018579A"/>
    <w:p w14:paraId="70E74A7D" w14:textId="77777777" w:rsidR="0018579A" w:rsidRDefault="0018579A" w:rsidP="0018579A">
      <w:r>
        <w:lastRenderedPageBreak/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 {</w:t>
      </w:r>
    </w:p>
    <w:p w14:paraId="7421A268" w14:textId="77777777" w:rsidR="0018579A" w:rsidRDefault="0018579A" w:rsidP="0018579A">
      <w:r>
        <w:t xml:space="preserve">    int rank, size, n = 100000;</w:t>
      </w:r>
    </w:p>
    <w:p w14:paraId="49605981" w14:textId="77777777" w:rsidR="0018579A" w:rsidRDefault="0018579A" w:rsidP="0018579A">
      <w:r>
        <w:t xml:space="preserve">    int*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10568F18" w14:textId="77777777" w:rsidR="0018579A" w:rsidRDefault="0018579A" w:rsidP="0018579A">
      <w:r>
        <w:t xml:space="preserve">    int* </w:t>
      </w:r>
      <w:proofErr w:type="spellStart"/>
      <w:r>
        <w:t>local_arr</w:t>
      </w:r>
      <w:proofErr w:type="spellEnd"/>
      <w:r>
        <w:t>;</w:t>
      </w:r>
    </w:p>
    <w:p w14:paraId="63BC4E67" w14:textId="77777777" w:rsidR="0018579A" w:rsidRDefault="0018579A" w:rsidP="0018579A">
      <w:r>
        <w:t xml:space="preserve">    int </w:t>
      </w:r>
      <w:proofErr w:type="spellStart"/>
      <w:r>
        <w:t>local_n</w:t>
      </w:r>
      <w:proofErr w:type="spellEnd"/>
      <w:r>
        <w:t>;</w:t>
      </w:r>
    </w:p>
    <w:p w14:paraId="4A18B895" w14:textId="77777777" w:rsidR="0018579A" w:rsidRDefault="0018579A" w:rsidP="0018579A"/>
    <w:p w14:paraId="316E0CF0" w14:textId="77777777" w:rsidR="0018579A" w:rsidRDefault="0018579A" w:rsidP="0018579A"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 // Initialize MPI</w:t>
      </w:r>
    </w:p>
    <w:p w14:paraId="65F320BC" w14:textId="77777777" w:rsidR="0018579A" w:rsidRDefault="0018579A" w:rsidP="0018579A"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 // Get current process rank</w:t>
      </w:r>
    </w:p>
    <w:p w14:paraId="3B3BCC6D" w14:textId="77777777" w:rsidR="0018579A" w:rsidRDefault="0018579A" w:rsidP="0018579A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 // Get total number of processes</w:t>
      </w:r>
    </w:p>
    <w:p w14:paraId="001E3C4E" w14:textId="77777777" w:rsidR="0018579A" w:rsidRDefault="0018579A" w:rsidP="0018579A"/>
    <w:p w14:paraId="22FC337C" w14:textId="77777777" w:rsidR="0018579A" w:rsidRDefault="0018579A" w:rsidP="0018579A">
      <w:r>
        <w:t xml:space="preserve">    </w:t>
      </w:r>
      <w:proofErr w:type="spellStart"/>
      <w:r>
        <w:t>local_n</w:t>
      </w:r>
      <w:proofErr w:type="spellEnd"/>
      <w:r>
        <w:t xml:space="preserve"> = n / size;</w:t>
      </w:r>
    </w:p>
    <w:p w14:paraId="404FE9E6" w14:textId="77777777" w:rsidR="0018579A" w:rsidRDefault="0018579A" w:rsidP="0018579A"/>
    <w:p w14:paraId="54CCFA37" w14:textId="77777777" w:rsidR="0018579A" w:rsidRDefault="0018579A" w:rsidP="0018579A">
      <w:r>
        <w:t xml:space="preserve">    if (rank == 0) {</w:t>
      </w:r>
    </w:p>
    <w:p w14:paraId="56A7EBC4" w14:textId="77777777" w:rsidR="0018579A" w:rsidRDefault="0018579A" w:rsidP="0018579A">
      <w:r>
        <w:t xml:space="preserve">        </w:t>
      </w:r>
      <w:proofErr w:type="spellStart"/>
      <w:r>
        <w:t>arr</w:t>
      </w:r>
      <w:proofErr w:type="spellEnd"/>
      <w:r>
        <w:t xml:space="preserve"> = new int[n];</w:t>
      </w:r>
    </w:p>
    <w:p w14:paraId="030CAB9A" w14:textId="77777777" w:rsidR="0018579A" w:rsidRDefault="0018579A" w:rsidP="0018579A">
      <w:r>
        <w:t xml:space="preserve">    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181FEDEB" w14:textId="77777777" w:rsidR="0018579A" w:rsidRDefault="0018579A" w:rsidP="0018579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BF701FA" w14:textId="77777777" w:rsidR="0018579A" w:rsidRDefault="0018579A" w:rsidP="0018579A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10000;</w:t>
      </w:r>
    </w:p>
    <w:p w14:paraId="6E13A7BD" w14:textId="77777777" w:rsidR="0018579A" w:rsidRDefault="0018579A" w:rsidP="0018579A">
      <w:r>
        <w:t xml:space="preserve">    }</w:t>
      </w:r>
    </w:p>
    <w:p w14:paraId="0316E84A" w14:textId="77777777" w:rsidR="0018579A" w:rsidRDefault="0018579A" w:rsidP="0018579A"/>
    <w:p w14:paraId="20D9FE48" w14:textId="77777777" w:rsidR="0018579A" w:rsidRDefault="0018579A" w:rsidP="0018579A">
      <w:r>
        <w:t xml:space="preserve">    </w:t>
      </w:r>
      <w:proofErr w:type="spellStart"/>
      <w:r>
        <w:t>local_arr</w:t>
      </w:r>
      <w:proofErr w:type="spellEnd"/>
      <w:r>
        <w:t xml:space="preserve"> = new int[</w:t>
      </w:r>
      <w:proofErr w:type="spellStart"/>
      <w:r>
        <w:t>local_n</w:t>
      </w:r>
      <w:proofErr w:type="spellEnd"/>
      <w:r>
        <w:t>];</w:t>
      </w:r>
    </w:p>
    <w:p w14:paraId="65FCC7C1" w14:textId="77777777" w:rsidR="0018579A" w:rsidRDefault="0018579A" w:rsidP="0018579A"/>
    <w:p w14:paraId="2D881F6A" w14:textId="77777777" w:rsidR="0018579A" w:rsidRDefault="0018579A" w:rsidP="0018579A">
      <w:r>
        <w:t xml:space="preserve">    double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MPI_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5A29F95A" w14:textId="77777777" w:rsidR="0018579A" w:rsidRDefault="0018579A" w:rsidP="0018579A"/>
    <w:p w14:paraId="174FD55A" w14:textId="77777777" w:rsidR="0018579A" w:rsidRDefault="0018579A" w:rsidP="0018579A">
      <w:r>
        <w:t xml:space="preserve">    // Scatter array parts to all processes</w:t>
      </w:r>
    </w:p>
    <w:p w14:paraId="6CB8A77F" w14:textId="77777777" w:rsidR="0018579A" w:rsidRDefault="0018579A" w:rsidP="0018579A">
      <w:r>
        <w:t xml:space="preserve">    </w:t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local_n</w:t>
      </w:r>
      <w:proofErr w:type="spellEnd"/>
      <w:r>
        <w:t xml:space="preserve">, MPI_INT, </w:t>
      </w:r>
      <w:proofErr w:type="spellStart"/>
      <w:r>
        <w:t>local_arr</w:t>
      </w:r>
      <w:proofErr w:type="spellEnd"/>
      <w:r>
        <w:t xml:space="preserve">, </w:t>
      </w:r>
      <w:proofErr w:type="spellStart"/>
      <w:r>
        <w:t>local_n</w:t>
      </w:r>
      <w:proofErr w:type="spellEnd"/>
      <w:r>
        <w:t>, MPI_INT, 0, MPI_COMM_WORLD);</w:t>
      </w:r>
    </w:p>
    <w:p w14:paraId="02FEB01F" w14:textId="77777777" w:rsidR="0018579A" w:rsidRDefault="0018579A" w:rsidP="0018579A"/>
    <w:p w14:paraId="7FB747D6" w14:textId="77777777" w:rsidR="0018579A" w:rsidRDefault="0018579A" w:rsidP="0018579A">
      <w:r>
        <w:lastRenderedPageBreak/>
        <w:t xml:space="preserve">    // Each process sorts its part</w:t>
      </w:r>
    </w:p>
    <w:p w14:paraId="354BCDE3" w14:textId="77777777" w:rsidR="0018579A" w:rsidRDefault="0018579A" w:rsidP="0018579A">
      <w:r>
        <w:t xml:space="preserve">    </w:t>
      </w:r>
      <w:proofErr w:type="gramStart"/>
      <w:r>
        <w:t>std::sort(</w:t>
      </w:r>
      <w:proofErr w:type="spellStart"/>
      <w:proofErr w:type="gramEnd"/>
      <w:r>
        <w:t>local_arr</w:t>
      </w:r>
      <w:proofErr w:type="spellEnd"/>
      <w:r>
        <w:t xml:space="preserve">, </w:t>
      </w:r>
      <w:proofErr w:type="spellStart"/>
      <w:r>
        <w:t>local_arr</w:t>
      </w:r>
      <w:proofErr w:type="spellEnd"/>
      <w:r>
        <w:t xml:space="preserve"> + </w:t>
      </w:r>
      <w:proofErr w:type="spellStart"/>
      <w:r>
        <w:t>local_n</w:t>
      </w:r>
      <w:proofErr w:type="spellEnd"/>
      <w:r>
        <w:t>);</w:t>
      </w:r>
    </w:p>
    <w:p w14:paraId="382652A9" w14:textId="77777777" w:rsidR="0018579A" w:rsidRDefault="0018579A" w:rsidP="0018579A"/>
    <w:p w14:paraId="313DE507" w14:textId="77777777" w:rsidR="0018579A" w:rsidRDefault="0018579A" w:rsidP="0018579A">
      <w:r>
        <w:t xml:space="preserve">    // Gather sorted parts back to root</w:t>
      </w:r>
    </w:p>
    <w:p w14:paraId="2E8809E5" w14:textId="77777777" w:rsidR="0018579A" w:rsidRDefault="0018579A" w:rsidP="0018579A">
      <w:r>
        <w:t xml:space="preserve">    </w:t>
      </w:r>
      <w:proofErr w:type="spellStart"/>
      <w:r>
        <w:t>MPI_</w:t>
      </w:r>
      <w:proofErr w:type="gramStart"/>
      <w:r>
        <w:t>Gather</w:t>
      </w:r>
      <w:proofErr w:type="spellEnd"/>
      <w:r>
        <w:t>(</w:t>
      </w:r>
      <w:proofErr w:type="spellStart"/>
      <w:proofErr w:type="gramEnd"/>
      <w:r>
        <w:t>local_arr</w:t>
      </w:r>
      <w:proofErr w:type="spellEnd"/>
      <w:r>
        <w:t xml:space="preserve">, </w:t>
      </w:r>
      <w:proofErr w:type="spellStart"/>
      <w:r>
        <w:t>local_n</w:t>
      </w:r>
      <w:proofErr w:type="spellEnd"/>
      <w:r>
        <w:t xml:space="preserve">, MPI_INT,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local_n</w:t>
      </w:r>
      <w:proofErr w:type="spellEnd"/>
      <w:r>
        <w:t>, MPI_INT, 0, MPI_COMM_WORLD);</w:t>
      </w:r>
    </w:p>
    <w:p w14:paraId="33F0738E" w14:textId="77777777" w:rsidR="0018579A" w:rsidRDefault="0018579A" w:rsidP="0018579A"/>
    <w:p w14:paraId="2A8DCE80" w14:textId="77777777" w:rsidR="0018579A" w:rsidRDefault="0018579A" w:rsidP="0018579A">
      <w:r>
        <w:t xml:space="preserve">    double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MPI_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1D37DC05" w14:textId="77777777" w:rsidR="0018579A" w:rsidRDefault="0018579A" w:rsidP="0018579A"/>
    <w:p w14:paraId="0300654A" w14:textId="77777777" w:rsidR="0018579A" w:rsidRDefault="0018579A" w:rsidP="0018579A">
      <w:r>
        <w:t xml:space="preserve">    if (rank == 0) {</w:t>
      </w:r>
    </w:p>
    <w:p w14:paraId="413A8792" w14:textId="77777777" w:rsidR="0018579A" w:rsidRDefault="0018579A" w:rsidP="0018579A">
      <w:r>
        <w:t xml:space="preserve">        // Merge sorted parts sequentially</w:t>
      </w:r>
    </w:p>
    <w:p w14:paraId="7D6FD503" w14:textId="77777777" w:rsidR="0018579A" w:rsidRDefault="0018579A" w:rsidP="0018579A">
      <w:r>
        <w:t xml:space="preserve">        int* merged = new int[n];</w:t>
      </w:r>
    </w:p>
    <w:p w14:paraId="464BD74A" w14:textId="77777777" w:rsidR="0018579A" w:rsidRDefault="0018579A" w:rsidP="0018579A">
      <w:r>
        <w:t xml:space="preserve">        </w:t>
      </w:r>
      <w:proofErr w:type="gramStart"/>
      <w:r>
        <w:t>std::merge(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local_n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local_n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+ 2 * </w:t>
      </w:r>
      <w:proofErr w:type="spellStart"/>
      <w:r>
        <w:t>local_n</w:t>
      </w:r>
      <w:proofErr w:type="spellEnd"/>
      <w:r>
        <w:t>, merged);</w:t>
      </w:r>
    </w:p>
    <w:p w14:paraId="668F0DD1" w14:textId="77777777" w:rsidR="0018579A" w:rsidRDefault="0018579A" w:rsidP="0018579A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9120643" w14:textId="77777777" w:rsidR="0018579A" w:rsidRDefault="0018579A" w:rsidP="0018579A">
      <w:r>
        <w:t xml:space="preserve">            </w:t>
      </w:r>
      <w:proofErr w:type="gramStart"/>
      <w:r>
        <w:t>std::merge(</w:t>
      </w:r>
      <w:proofErr w:type="gramEnd"/>
      <w:r>
        <w:t xml:space="preserve">merged, merged + </w:t>
      </w:r>
      <w:proofErr w:type="spellStart"/>
      <w:r>
        <w:t>i</w:t>
      </w:r>
      <w:proofErr w:type="spellEnd"/>
      <w:r>
        <w:t xml:space="preserve"> * </w:t>
      </w:r>
      <w:proofErr w:type="spellStart"/>
      <w:r>
        <w:t>local_n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* </w:t>
      </w:r>
      <w:proofErr w:type="spellStart"/>
      <w:r>
        <w:t>local_n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(</w:t>
      </w:r>
      <w:proofErr w:type="spellStart"/>
      <w:r>
        <w:t>i</w:t>
      </w:r>
      <w:proofErr w:type="spellEnd"/>
      <w:r>
        <w:t xml:space="preserve"> + 1) * </w:t>
      </w:r>
      <w:proofErr w:type="spellStart"/>
      <w:r>
        <w:t>local_n</w:t>
      </w:r>
      <w:proofErr w:type="spellEnd"/>
      <w:r>
        <w:t>, merged);</w:t>
      </w:r>
    </w:p>
    <w:p w14:paraId="6386EB11" w14:textId="77777777" w:rsidR="0018579A" w:rsidRDefault="0018579A" w:rsidP="0018579A">
      <w:r>
        <w:t xml:space="preserve">        }</w:t>
      </w:r>
    </w:p>
    <w:p w14:paraId="49F4C3E4" w14:textId="77777777" w:rsidR="0018579A" w:rsidRDefault="0018579A" w:rsidP="0018579A"/>
    <w:p w14:paraId="4E0BDE10" w14:textId="77777777" w:rsidR="0018579A" w:rsidRDefault="0018579A" w:rsidP="0018579A">
      <w:r>
        <w:t xml:space="preserve">        </w:t>
      </w:r>
      <w:proofErr w:type="spellStart"/>
      <w:r>
        <w:t>cout</w:t>
      </w:r>
      <w:proofErr w:type="spellEnd"/>
      <w:r>
        <w:t xml:space="preserve"> &lt;&lt; "MPI </w:t>
      </w:r>
      <w:proofErr w:type="spellStart"/>
      <w:r>
        <w:t>QuickSort</w:t>
      </w:r>
      <w:proofErr w:type="spellEnd"/>
      <w:r>
        <w:t xml:space="preserve"> completed in " &lt;&lt; 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 &lt;&lt; " seconds.\n";</w:t>
      </w:r>
    </w:p>
    <w:p w14:paraId="3852FCA8" w14:textId="77777777" w:rsidR="0018579A" w:rsidRDefault="0018579A" w:rsidP="0018579A"/>
    <w:p w14:paraId="62B381A3" w14:textId="77777777" w:rsidR="0018579A" w:rsidRDefault="0018579A" w:rsidP="0018579A">
      <w:r>
        <w:t xml:space="preserve">        // Optional: Check sorted correctness</w:t>
      </w:r>
    </w:p>
    <w:p w14:paraId="1B81246E" w14:textId="77777777" w:rsidR="0018579A" w:rsidRDefault="0018579A" w:rsidP="0018579A">
      <w:r>
        <w:t xml:space="preserve">        /*</w:t>
      </w:r>
    </w:p>
    <w:p w14:paraId="445F5E1C" w14:textId="77777777" w:rsidR="0018579A" w:rsidRDefault="0018579A" w:rsidP="0018579A">
      <w:r>
        <w:t xml:space="preserve">        bool sorted = true;</w:t>
      </w:r>
    </w:p>
    <w:p w14:paraId="19AA4352" w14:textId="77777777" w:rsidR="0018579A" w:rsidRDefault="0018579A" w:rsidP="0018579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3E570E3" w14:textId="77777777" w:rsidR="0018579A" w:rsidRDefault="0018579A" w:rsidP="0018579A">
      <w:r>
        <w:t xml:space="preserve">            if (merged[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merged[</w:t>
      </w:r>
      <w:proofErr w:type="spellStart"/>
      <w:proofErr w:type="gramEnd"/>
      <w:r>
        <w:t>i</w:t>
      </w:r>
      <w:proofErr w:type="spellEnd"/>
      <w:r>
        <w:t xml:space="preserve"> + 1]) {</w:t>
      </w:r>
    </w:p>
    <w:p w14:paraId="042894FA" w14:textId="77777777" w:rsidR="0018579A" w:rsidRDefault="0018579A" w:rsidP="0018579A">
      <w:r>
        <w:t xml:space="preserve">                sorted = false;</w:t>
      </w:r>
    </w:p>
    <w:p w14:paraId="23E7EC80" w14:textId="77777777" w:rsidR="0018579A" w:rsidRDefault="0018579A" w:rsidP="0018579A">
      <w:r>
        <w:t xml:space="preserve">                break;</w:t>
      </w:r>
    </w:p>
    <w:p w14:paraId="1368AE63" w14:textId="77777777" w:rsidR="0018579A" w:rsidRDefault="0018579A" w:rsidP="0018579A">
      <w:r>
        <w:lastRenderedPageBreak/>
        <w:t xml:space="preserve">            }</w:t>
      </w:r>
    </w:p>
    <w:p w14:paraId="31F6D52C" w14:textId="77777777" w:rsidR="0018579A" w:rsidRDefault="0018579A" w:rsidP="0018579A">
      <w:r>
        <w:t xml:space="preserve">        }</w:t>
      </w:r>
    </w:p>
    <w:p w14:paraId="655CBE37" w14:textId="77777777" w:rsidR="0018579A" w:rsidRDefault="0018579A" w:rsidP="0018579A">
      <w:r>
        <w:t xml:space="preserve">        </w:t>
      </w:r>
      <w:proofErr w:type="spellStart"/>
      <w:r>
        <w:t>cout</w:t>
      </w:r>
      <w:proofErr w:type="spellEnd"/>
      <w:r>
        <w:t xml:space="preserve"> &lt;&lt; "Array sorted: " &lt;&lt; (</w:t>
      </w:r>
      <w:proofErr w:type="gramStart"/>
      <w:r>
        <w:t>sorted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14:paraId="31FA3DE4" w14:textId="77777777" w:rsidR="0018579A" w:rsidRDefault="0018579A" w:rsidP="0018579A">
      <w:r>
        <w:t xml:space="preserve">        */</w:t>
      </w:r>
    </w:p>
    <w:p w14:paraId="68251B9B" w14:textId="77777777" w:rsidR="0018579A" w:rsidRDefault="0018579A" w:rsidP="0018579A"/>
    <w:p w14:paraId="72A109F5" w14:textId="77777777" w:rsidR="0018579A" w:rsidRDefault="0018579A" w:rsidP="0018579A">
      <w:r>
        <w:t xml:space="preserve">        </w:t>
      </w:r>
      <w:proofErr w:type="gramStart"/>
      <w:r>
        <w:t>delete[</w:t>
      </w:r>
      <w:proofErr w:type="gramEnd"/>
      <w:r>
        <w:t>] merged;</w:t>
      </w:r>
    </w:p>
    <w:p w14:paraId="2707F77D" w14:textId="77777777" w:rsidR="0018579A" w:rsidRDefault="0018579A" w:rsidP="0018579A"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14:paraId="77AE3712" w14:textId="77777777" w:rsidR="0018579A" w:rsidRDefault="0018579A" w:rsidP="0018579A">
      <w:r>
        <w:t xml:space="preserve">    }</w:t>
      </w:r>
    </w:p>
    <w:p w14:paraId="7183A45F" w14:textId="77777777" w:rsidR="0018579A" w:rsidRDefault="0018579A" w:rsidP="0018579A"/>
    <w:p w14:paraId="6245D402" w14:textId="77777777" w:rsidR="0018579A" w:rsidRDefault="0018579A" w:rsidP="0018579A"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local_arr</w:t>
      </w:r>
      <w:proofErr w:type="spellEnd"/>
      <w:r>
        <w:t>;</w:t>
      </w:r>
    </w:p>
    <w:p w14:paraId="2BE3488A" w14:textId="77777777" w:rsidR="0018579A" w:rsidRDefault="0018579A" w:rsidP="0018579A"/>
    <w:p w14:paraId="49629A9E" w14:textId="77777777" w:rsidR="0018579A" w:rsidRDefault="0018579A" w:rsidP="0018579A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 // Finalize MPI</w:t>
      </w:r>
    </w:p>
    <w:p w14:paraId="66D279FC" w14:textId="77777777" w:rsidR="0018579A" w:rsidRDefault="0018579A" w:rsidP="0018579A">
      <w:r>
        <w:t xml:space="preserve">    return 0;</w:t>
      </w:r>
    </w:p>
    <w:p w14:paraId="3C23FE47" w14:textId="339EA98A" w:rsidR="0018579A" w:rsidRPr="0018579A" w:rsidRDefault="0018579A" w:rsidP="0018579A">
      <w:r>
        <w:t>}</w:t>
      </w:r>
    </w:p>
    <w:p w14:paraId="17F173E9" w14:textId="77777777" w:rsidR="003E04E6" w:rsidRDefault="0018579A">
      <w:pPr>
        <w:pStyle w:val="Heading1"/>
      </w:pPr>
      <w:r>
        <w:t>Performance 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E04E6" w14:paraId="47BC9B60" w14:textId="77777777">
        <w:tc>
          <w:tcPr>
            <w:tcW w:w="2160" w:type="dxa"/>
          </w:tcPr>
          <w:p w14:paraId="24F8693E" w14:textId="77777777" w:rsidR="003E04E6" w:rsidRDefault="0018579A">
            <w:r>
              <w:t>Array Size</w:t>
            </w:r>
          </w:p>
        </w:tc>
        <w:tc>
          <w:tcPr>
            <w:tcW w:w="2160" w:type="dxa"/>
          </w:tcPr>
          <w:p w14:paraId="68EA40D2" w14:textId="77777777" w:rsidR="003E04E6" w:rsidRDefault="0018579A">
            <w:r>
              <w:t>Threads</w:t>
            </w:r>
          </w:p>
        </w:tc>
        <w:tc>
          <w:tcPr>
            <w:tcW w:w="2160" w:type="dxa"/>
          </w:tcPr>
          <w:p w14:paraId="7DC59532" w14:textId="77777777" w:rsidR="003E04E6" w:rsidRDefault="0018579A">
            <w:r>
              <w:t>Avg Time (s)</w:t>
            </w:r>
          </w:p>
        </w:tc>
        <w:tc>
          <w:tcPr>
            <w:tcW w:w="2160" w:type="dxa"/>
          </w:tcPr>
          <w:p w14:paraId="1FF9A85C" w14:textId="77777777" w:rsidR="003E04E6" w:rsidRDefault="0018579A">
            <w:r>
              <w:t>Speedup</w:t>
            </w:r>
          </w:p>
        </w:tc>
      </w:tr>
      <w:tr w:rsidR="003E04E6" w14:paraId="4AA64DDE" w14:textId="77777777">
        <w:tc>
          <w:tcPr>
            <w:tcW w:w="2160" w:type="dxa"/>
          </w:tcPr>
          <w:p w14:paraId="29A1966E" w14:textId="77777777" w:rsidR="003E04E6" w:rsidRDefault="0018579A">
            <w:r>
              <w:t>10,000</w:t>
            </w:r>
          </w:p>
        </w:tc>
        <w:tc>
          <w:tcPr>
            <w:tcW w:w="2160" w:type="dxa"/>
          </w:tcPr>
          <w:p w14:paraId="3714CAA9" w14:textId="77777777" w:rsidR="003E04E6" w:rsidRDefault="0018579A">
            <w:r>
              <w:t>1</w:t>
            </w:r>
          </w:p>
        </w:tc>
        <w:tc>
          <w:tcPr>
            <w:tcW w:w="2160" w:type="dxa"/>
          </w:tcPr>
          <w:p w14:paraId="33AF80EC" w14:textId="77777777" w:rsidR="003E04E6" w:rsidRDefault="0018579A">
            <w:r>
              <w:t>0.0217</w:t>
            </w:r>
          </w:p>
        </w:tc>
        <w:tc>
          <w:tcPr>
            <w:tcW w:w="2160" w:type="dxa"/>
          </w:tcPr>
          <w:p w14:paraId="6EF1BB2B" w14:textId="77777777" w:rsidR="003E04E6" w:rsidRDefault="0018579A">
            <w:r>
              <w:t>1</w:t>
            </w:r>
          </w:p>
        </w:tc>
      </w:tr>
      <w:tr w:rsidR="003E04E6" w14:paraId="0B1A1BC2" w14:textId="77777777">
        <w:tc>
          <w:tcPr>
            <w:tcW w:w="2160" w:type="dxa"/>
          </w:tcPr>
          <w:p w14:paraId="69061131" w14:textId="77777777" w:rsidR="003E04E6" w:rsidRDefault="0018579A">
            <w:r>
              <w:t>10,000</w:t>
            </w:r>
          </w:p>
        </w:tc>
        <w:tc>
          <w:tcPr>
            <w:tcW w:w="2160" w:type="dxa"/>
          </w:tcPr>
          <w:p w14:paraId="28CE72F2" w14:textId="77777777" w:rsidR="003E04E6" w:rsidRDefault="0018579A">
            <w:r>
              <w:t>2</w:t>
            </w:r>
          </w:p>
        </w:tc>
        <w:tc>
          <w:tcPr>
            <w:tcW w:w="2160" w:type="dxa"/>
          </w:tcPr>
          <w:p w14:paraId="131C8835" w14:textId="77777777" w:rsidR="003E04E6" w:rsidRDefault="0018579A">
            <w:r>
              <w:t>0.0130</w:t>
            </w:r>
          </w:p>
        </w:tc>
        <w:tc>
          <w:tcPr>
            <w:tcW w:w="2160" w:type="dxa"/>
          </w:tcPr>
          <w:p w14:paraId="48A20802" w14:textId="77777777" w:rsidR="003E04E6" w:rsidRDefault="0018579A">
            <w:r>
              <w:t>1.66</w:t>
            </w:r>
          </w:p>
        </w:tc>
      </w:tr>
      <w:tr w:rsidR="003E04E6" w14:paraId="4509ECDA" w14:textId="77777777">
        <w:tc>
          <w:tcPr>
            <w:tcW w:w="2160" w:type="dxa"/>
          </w:tcPr>
          <w:p w14:paraId="03A78B97" w14:textId="77777777" w:rsidR="003E04E6" w:rsidRDefault="0018579A">
            <w:r>
              <w:t>10,000</w:t>
            </w:r>
          </w:p>
        </w:tc>
        <w:tc>
          <w:tcPr>
            <w:tcW w:w="2160" w:type="dxa"/>
          </w:tcPr>
          <w:p w14:paraId="4DA2D67A" w14:textId="77777777" w:rsidR="003E04E6" w:rsidRDefault="0018579A">
            <w:r>
              <w:t>4</w:t>
            </w:r>
          </w:p>
        </w:tc>
        <w:tc>
          <w:tcPr>
            <w:tcW w:w="2160" w:type="dxa"/>
          </w:tcPr>
          <w:p w14:paraId="7B0AF01E" w14:textId="77777777" w:rsidR="003E04E6" w:rsidRDefault="0018579A">
            <w:r>
              <w:t>0.0082</w:t>
            </w:r>
          </w:p>
        </w:tc>
        <w:tc>
          <w:tcPr>
            <w:tcW w:w="2160" w:type="dxa"/>
          </w:tcPr>
          <w:p w14:paraId="6DAA9B04" w14:textId="77777777" w:rsidR="003E04E6" w:rsidRDefault="0018579A">
            <w:r>
              <w:t>2.64</w:t>
            </w:r>
          </w:p>
        </w:tc>
      </w:tr>
      <w:tr w:rsidR="003E04E6" w14:paraId="359332AB" w14:textId="77777777">
        <w:tc>
          <w:tcPr>
            <w:tcW w:w="2160" w:type="dxa"/>
          </w:tcPr>
          <w:p w14:paraId="28D03F8A" w14:textId="77777777" w:rsidR="003E04E6" w:rsidRDefault="0018579A">
            <w:r>
              <w:t>10,000</w:t>
            </w:r>
          </w:p>
        </w:tc>
        <w:tc>
          <w:tcPr>
            <w:tcW w:w="2160" w:type="dxa"/>
          </w:tcPr>
          <w:p w14:paraId="58224A87" w14:textId="77777777" w:rsidR="003E04E6" w:rsidRDefault="0018579A">
            <w:r>
              <w:t>8</w:t>
            </w:r>
          </w:p>
        </w:tc>
        <w:tc>
          <w:tcPr>
            <w:tcW w:w="2160" w:type="dxa"/>
          </w:tcPr>
          <w:p w14:paraId="3691FC21" w14:textId="77777777" w:rsidR="003E04E6" w:rsidRDefault="0018579A">
            <w:r>
              <w:t>0.0069</w:t>
            </w:r>
          </w:p>
        </w:tc>
        <w:tc>
          <w:tcPr>
            <w:tcW w:w="2160" w:type="dxa"/>
          </w:tcPr>
          <w:p w14:paraId="198244B9" w14:textId="77777777" w:rsidR="003E04E6" w:rsidRDefault="0018579A">
            <w:r>
              <w:t>3.11</w:t>
            </w:r>
          </w:p>
        </w:tc>
      </w:tr>
      <w:tr w:rsidR="003E04E6" w14:paraId="76A8DE73" w14:textId="77777777">
        <w:tc>
          <w:tcPr>
            <w:tcW w:w="2160" w:type="dxa"/>
          </w:tcPr>
          <w:p w14:paraId="6B0B8C35" w14:textId="77777777" w:rsidR="003E04E6" w:rsidRDefault="0018579A">
            <w:r>
              <w:t>50,000</w:t>
            </w:r>
          </w:p>
        </w:tc>
        <w:tc>
          <w:tcPr>
            <w:tcW w:w="2160" w:type="dxa"/>
          </w:tcPr>
          <w:p w14:paraId="350EAF09" w14:textId="77777777" w:rsidR="003E04E6" w:rsidRDefault="0018579A">
            <w:r>
              <w:t>1</w:t>
            </w:r>
          </w:p>
        </w:tc>
        <w:tc>
          <w:tcPr>
            <w:tcW w:w="2160" w:type="dxa"/>
          </w:tcPr>
          <w:p w14:paraId="0F5DC7C3" w14:textId="77777777" w:rsidR="003E04E6" w:rsidRDefault="0018579A">
            <w:r>
              <w:t>0.1347</w:t>
            </w:r>
          </w:p>
        </w:tc>
        <w:tc>
          <w:tcPr>
            <w:tcW w:w="2160" w:type="dxa"/>
          </w:tcPr>
          <w:p w14:paraId="1BC52F00" w14:textId="77777777" w:rsidR="003E04E6" w:rsidRDefault="0018579A">
            <w:r>
              <w:t>1</w:t>
            </w:r>
          </w:p>
        </w:tc>
      </w:tr>
      <w:tr w:rsidR="003E04E6" w14:paraId="10B58E7F" w14:textId="77777777">
        <w:tc>
          <w:tcPr>
            <w:tcW w:w="2160" w:type="dxa"/>
          </w:tcPr>
          <w:p w14:paraId="476ADE9C" w14:textId="77777777" w:rsidR="003E04E6" w:rsidRDefault="0018579A">
            <w:r>
              <w:t>50,000</w:t>
            </w:r>
          </w:p>
        </w:tc>
        <w:tc>
          <w:tcPr>
            <w:tcW w:w="2160" w:type="dxa"/>
          </w:tcPr>
          <w:p w14:paraId="69EAD1D3" w14:textId="77777777" w:rsidR="003E04E6" w:rsidRDefault="0018579A">
            <w:r>
              <w:t>2</w:t>
            </w:r>
          </w:p>
        </w:tc>
        <w:tc>
          <w:tcPr>
            <w:tcW w:w="2160" w:type="dxa"/>
          </w:tcPr>
          <w:p w14:paraId="70806C9B" w14:textId="77777777" w:rsidR="003E04E6" w:rsidRDefault="0018579A">
            <w:r>
              <w:t>0.0842</w:t>
            </w:r>
          </w:p>
        </w:tc>
        <w:tc>
          <w:tcPr>
            <w:tcW w:w="2160" w:type="dxa"/>
          </w:tcPr>
          <w:p w14:paraId="09D3782A" w14:textId="77777777" w:rsidR="003E04E6" w:rsidRDefault="0018579A">
            <w:r>
              <w:t>1.60</w:t>
            </w:r>
          </w:p>
        </w:tc>
      </w:tr>
      <w:tr w:rsidR="003E04E6" w14:paraId="4401D158" w14:textId="77777777">
        <w:tc>
          <w:tcPr>
            <w:tcW w:w="2160" w:type="dxa"/>
          </w:tcPr>
          <w:p w14:paraId="20284A32" w14:textId="77777777" w:rsidR="003E04E6" w:rsidRDefault="0018579A">
            <w:r>
              <w:t>50,000</w:t>
            </w:r>
          </w:p>
        </w:tc>
        <w:tc>
          <w:tcPr>
            <w:tcW w:w="2160" w:type="dxa"/>
          </w:tcPr>
          <w:p w14:paraId="44B33283" w14:textId="77777777" w:rsidR="003E04E6" w:rsidRDefault="0018579A">
            <w:r>
              <w:t>4</w:t>
            </w:r>
          </w:p>
        </w:tc>
        <w:tc>
          <w:tcPr>
            <w:tcW w:w="2160" w:type="dxa"/>
          </w:tcPr>
          <w:p w14:paraId="29A596F8" w14:textId="77777777" w:rsidR="003E04E6" w:rsidRDefault="0018579A">
            <w:r>
              <w:t>0.0512</w:t>
            </w:r>
          </w:p>
        </w:tc>
        <w:tc>
          <w:tcPr>
            <w:tcW w:w="2160" w:type="dxa"/>
          </w:tcPr>
          <w:p w14:paraId="509D7798" w14:textId="77777777" w:rsidR="003E04E6" w:rsidRDefault="0018579A">
            <w:r>
              <w:t>2.62</w:t>
            </w:r>
          </w:p>
        </w:tc>
      </w:tr>
      <w:tr w:rsidR="003E04E6" w14:paraId="20C53325" w14:textId="77777777">
        <w:tc>
          <w:tcPr>
            <w:tcW w:w="2160" w:type="dxa"/>
          </w:tcPr>
          <w:p w14:paraId="14C8EF9E" w14:textId="77777777" w:rsidR="003E04E6" w:rsidRDefault="0018579A">
            <w:r>
              <w:t>50,000</w:t>
            </w:r>
          </w:p>
        </w:tc>
        <w:tc>
          <w:tcPr>
            <w:tcW w:w="2160" w:type="dxa"/>
          </w:tcPr>
          <w:p w14:paraId="7B9D4148" w14:textId="77777777" w:rsidR="003E04E6" w:rsidRDefault="0018579A">
            <w:r>
              <w:t>8</w:t>
            </w:r>
          </w:p>
        </w:tc>
        <w:tc>
          <w:tcPr>
            <w:tcW w:w="2160" w:type="dxa"/>
          </w:tcPr>
          <w:p w14:paraId="5ADE72E5" w14:textId="77777777" w:rsidR="003E04E6" w:rsidRDefault="0018579A">
            <w:r>
              <w:t>0.0405</w:t>
            </w:r>
          </w:p>
        </w:tc>
        <w:tc>
          <w:tcPr>
            <w:tcW w:w="2160" w:type="dxa"/>
          </w:tcPr>
          <w:p w14:paraId="22EAB241" w14:textId="77777777" w:rsidR="003E04E6" w:rsidRDefault="0018579A">
            <w:r>
              <w:t>3.32</w:t>
            </w:r>
          </w:p>
        </w:tc>
      </w:tr>
      <w:tr w:rsidR="003E04E6" w14:paraId="7C96D244" w14:textId="77777777">
        <w:tc>
          <w:tcPr>
            <w:tcW w:w="2160" w:type="dxa"/>
          </w:tcPr>
          <w:p w14:paraId="4847C983" w14:textId="77777777" w:rsidR="003E04E6" w:rsidRDefault="0018579A">
            <w:r>
              <w:t>100,000</w:t>
            </w:r>
          </w:p>
        </w:tc>
        <w:tc>
          <w:tcPr>
            <w:tcW w:w="2160" w:type="dxa"/>
          </w:tcPr>
          <w:p w14:paraId="050A93D7" w14:textId="77777777" w:rsidR="003E04E6" w:rsidRDefault="0018579A">
            <w:r>
              <w:t>1</w:t>
            </w:r>
          </w:p>
        </w:tc>
        <w:tc>
          <w:tcPr>
            <w:tcW w:w="2160" w:type="dxa"/>
          </w:tcPr>
          <w:p w14:paraId="01D64C24" w14:textId="77777777" w:rsidR="003E04E6" w:rsidRDefault="0018579A">
            <w:r>
              <w:t>0.2985</w:t>
            </w:r>
          </w:p>
        </w:tc>
        <w:tc>
          <w:tcPr>
            <w:tcW w:w="2160" w:type="dxa"/>
          </w:tcPr>
          <w:p w14:paraId="1533BAED" w14:textId="77777777" w:rsidR="003E04E6" w:rsidRDefault="0018579A">
            <w:r>
              <w:t>1</w:t>
            </w:r>
          </w:p>
        </w:tc>
      </w:tr>
      <w:tr w:rsidR="003E04E6" w14:paraId="0A6B6DBB" w14:textId="77777777">
        <w:tc>
          <w:tcPr>
            <w:tcW w:w="2160" w:type="dxa"/>
          </w:tcPr>
          <w:p w14:paraId="410D6613" w14:textId="77777777" w:rsidR="003E04E6" w:rsidRDefault="0018579A">
            <w:r>
              <w:lastRenderedPageBreak/>
              <w:t>100,000</w:t>
            </w:r>
          </w:p>
        </w:tc>
        <w:tc>
          <w:tcPr>
            <w:tcW w:w="2160" w:type="dxa"/>
          </w:tcPr>
          <w:p w14:paraId="3A11CBFB" w14:textId="77777777" w:rsidR="003E04E6" w:rsidRDefault="0018579A">
            <w:r>
              <w:t>2</w:t>
            </w:r>
          </w:p>
        </w:tc>
        <w:tc>
          <w:tcPr>
            <w:tcW w:w="2160" w:type="dxa"/>
          </w:tcPr>
          <w:p w14:paraId="57CB374C" w14:textId="77777777" w:rsidR="003E04E6" w:rsidRDefault="0018579A">
            <w:r>
              <w:t>0.1760</w:t>
            </w:r>
          </w:p>
        </w:tc>
        <w:tc>
          <w:tcPr>
            <w:tcW w:w="2160" w:type="dxa"/>
          </w:tcPr>
          <w:p w14:paraId="2A1533A8" w14:textId="77777777" w:rsidR="003E04E6" w:rsidRDefault="0018579A">
            <w:r>
              <w:t>1.69</w:t>
            </w:r>
          </w:p>
        </w:tc>
      </w:tr>
      <w:tr w:rsidR="003E04E6" w14:paraId="3851F1BE" w14:textId="77777777">
        <w:tc>
          <w:tcPr>
            <w:tcW w:w="2160" w:type="dxa"/>
          </w:tcPr>
          <w:p w14:paraId="565D4D2A" w14:textId="77777777" w:rsidR="003E04E6" w:rsidRDefault="0018579A">
            <w:r>
              <w:t>100,000</w:t>
            </w:r>
          </w:p>
        </w:tc>
        <w:tc>
          <w:tcPr>
            <w:tcW w:w="2160" w:type="dxa"/>
          </w:tcPr>
          <w:p w14:paraId="546620DE" w14:textId="77777777" w:rsidR="003E04E6" w:rsidRDefault="0018579A">
            <w:r>
              <w:t>4</w:t>
            </w:r>
          </w:p>
        </w:tc>
        <w:tc>
          <w:tcPr>
            <w:tcW w:w="2160" w:type="dxa"/>
          </w:tcPr>
          <w:p w14:paraId="6D07D1F7" w14:textId="77777777" w:rsidR="003E04E6" w:rsidRDefault="0018579A">
            <w:r>
              <w:t>0.1024</w:t>
            </w:r>
          </w:p>
        </w:tc>
        <w:tc>
          <w:tcPr>
            <w:tcW w:w="2160" w:type="dxa"/>
          </w:tcPr>
          <w:p w14:paraId="600EF175" w14:textId="77777777" w:rsidR="003E04E6" w:rsidRDefault="0018579A">
            <w:r>
              <w:t>2.91</w:t>
            </w:r>
          </w:p>
        </w:tc>
      </w:tr>
      <w:tr w:rsidR="003E04E6" w14:paraId="3F93867B" w14:textId="77777777">
        <w:tc>
          <w:tcPr>
            <w:tcW w:w="2160" w:type="dxa"/>
          </w:tcPr>
          <w:p w14:paraId="070BD707" w14:textId="77777777" w:rsidR="003E04E6" w:rsidRDefault="0018579A">
            <w:r>
              <w:t>100,000</w:t>
            </w:r>
          </w:p>
          <w:p w14:paraId="26A4B6BC" w14:textId="77777777" w:rsidR="0018579A" w:rsidRPr="0018579A" w:rsidRDefault="0018579A" w:rsidP="0018579A"/>
          <w:p w14:paraId="48804790" w14:textId="77777777" w:rsidR="0018579A" w:rsidRPr="0018579A" w:rsidRDefault="0018579A" w:rsidP="0018579A"/>
          <w:p w14:paraId="2E3C1122" w14:textId="77777777" w:rsidR="0018579A" w:rsidRPr="0018579A" w:rsidRDefault="0018579A" w:rsidP="0018579A"/>
          <w:p w14:paraId="3AB3D081" w14:textId="7918A201" w:rsidR="0018579A" w:rsidRPr="0018579A" w:rsidRDefault="0018579A" w:rsidP="0018579A">
            <w:proofErr w:type="spellStart"/>
            <w:r>
              <w:t>digram</w:t>
            </w:r>
            <w:proofErr w:type="spellEnd"/>
            <w:r>
              <w:t xml:space="preserve"> </w:t>
            </w:r>
          </w:p>
        </w:tc>
        <w:tc>
          <w:tcPr>
            <w:tcW w:w="2160" w:type="dxa"/>
          </w:tcPr>
          <w:p w14:paraId="1F52AD79" w14:textId="77777777" w:rsidR="003E04E6" w:rsidRDefault="0018579A">
            <w:r>
              <w:t>8</w:t>
            </w:r>
          </w:p>
        </w:tc>
        <w:tc>
          <w:tcPr>
            <w:tcW w:w="2160" w:type="dxa"/>
          </w:tcPr>
          <w:p w14:paraId="41D5AECF" w14:textId="77777777" w:rsidR="003E04E6" w:rsidRDefault="0018579A">
            <w:r>
              <w:t>0.0912</w:t>
            </w:r>
          </w:p>
        </w:tc>
        <w:tc>
          <w:tcPr>
            <w:tcW w:w="2160" w:type="dxa"/>
          </w:tcPr>
          <w:p w14:paraId="2E062FA1" w14:textId="77777777" w:rsidR="003E04E6" w:rsidRDefault="0018579A">
            <w:r>
              <w:t>3.27</w:t>
            </w:r>
          </w:p>
          <w:p w14:paraId="376BF59F" w14:textId="77777777" w:rsidR="0018579A" w:rsidRDefault="0018579A"/>
          <w:p w14:paraId="6B8F9E34" w14:textId="77777777" w:rsidR="0018579A" w:rsidRDefault="0018579A"/>
          <w:p w14:paraId="27D5AB26" w14:textId="77777777" w:rsidR="0018579A" w:rsidRDefault="0018579A"/>
          <w:p w14:paraId="4C5E0F6C" w14:textId="77777777" w:rsidR="0018579A" w:rsidRDefault="0018579A"/>
          <w:p w14:paraId="3DA0095A" w14:textId="77777777" w:rsidR="0018579A" w:rsidRDefault="0018579A" w:rsidP="0018579A">
            <w:pPr>
              <w:jc w:val="both"/>
            </w:pPr>
          </w:p>
        </w:tc>
      </w:tr>
    </w:tbl>
    <w:p w14:paraId="00D85688" w14:textId="77777777" w:rsidR="0018579A" w:rsidRDefault="0018579A">
      <w:pPr>
        <w:pStyle w:val="Heading1"/>
      </w:pPr>
    </w:p>
    <w:p w14:paraId="6C088850" w14:textId="77777777" w:rsidR="0018579A" w:rsidRDefault="0018579A">
      <w:pPr>
        <w:pStyle w:val="Heading1"/>
      </w:pPr>
    </w:p>
    <w:p w14:paraId="3E98C391" w14:textId="66A83EE2" w:rsidR="0018579A" w:rsidRDefault="0018579A">
      <w:pPr>
        <w:pStyle w:val="Heading1"/>
      </w:pPr>
      <w:proofErr w:type="spellStart"/>
      <w:proofErr w:type="gramStart"/>
      <w:r>
        <w:t>Digram</w:t>
      </w:r>
      <w:proofErr w:type="spellEnd"/>
      <w:r>
        <w:t xml:space="preserve"> :</w:t>
      </w:r>
      <w:proofErr w:type="gramEnd"/>
    </w:p>
    <w:p w14:paraId="7D2C2CF8" w14:textId="24A9FAF3" w:rsidR="0018579A" w:rsidRPr="0018579A" w:rsidRDefault="0018579A" w:rsidP="0018579A">
      <w:r>
        <w:rPr>
          <w:noProof/>
        </w:rPr>
        <w:drawing>
          <wp:inline distT="0" distB="0" distL="0" distR="0" wp14:anchorId="280D088E" wp14:editId="257B657D">
            <wp:extent cx="5486400" cy="2743200"/>
            <wp:effectExtent l="0" t="0" r="0" b="0"/>
            <wp:docPr id="187931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19727" name="Picture 18793197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43CF" w14:textId="77777777" w:rsidR="0018579A" w:rsidRDefault="0018579A">
      <w:pPr>
        <w:pStyle w:val="Heading1"/>
      </w:pPr>
    </w:p>
    <w:p w14:paraId="7ED7E5D2" w14:textId="77777777" w:rsidR="0018579A" w:rsidRDefault="0018579A">
      <w:pPr>
        <w:pStyle w:val="Heading1"/>
      </w:pPr>
    </w:p>
    <w:p w14:paraId="199AECC9" w14:textId="32B903EA" w:rsidR="003E04E6" w:rsidRDefault="0018579A">
      <w:pPr>
        <w:pStyle w:val="Heading1"/>
      </w:pPr>
      <w:r>
        <w:t>Discussion</w:t>
      </w:r>
    </w:p>
    <w:p w14:paraId="677A9529" w14:textId="77777777" w:rsidR="003E04E6" w:rsidRDefault="0018579A">
      <w:r>
        <w:t xml:space="preserve">Sublinear speedup was observed due to thread creation overhead and partition imbalance. Amdahl's Law limits parallel gains, </w:t>
      </w:r>
      <w:r>
        <w:t>particularly for smaller input sizes. Larger arrays yield better performance improvement. Depth-controlled recursion prevents oversubscription and excessive thread spawning.</w:t>
      </w:r>
    </w:p>
    <w:p w14:paraId="64B9444C" w14:textId="77777777" w:rsidR="003E04E6" w:rsidRDefault="0018579A">
      <w:pPr>
        <w:pStyle w:val="Heading1"/>
      </w:pPr>
      <w:r>
        <w:t>Conclusion</w:t>
      </w:r>
    </w:p>
    <w:p w14:paraId="327E01DC" w14:textId="77777777" w:rsidR="003E04E6" w:rsidRDefault="0018579A">
      <w:r>
        <w:t>Successfully parallelized Quick Sort with OpenMP, achieving significant speedup on multi-core systems while maintaining correctness and thread safety. Gained practical experience with OpenMP directives and recursion control for multi-threaded applications.</w:t>
      </w:r>
    </w:p>
    <w:p w14:paraId="271A1E21" w14:textId="77777777" w:rsidR="003E04E6" w:rsidRDefault="0018579A">
      <w:pPr>
        <w:pStyle w:val="Heading1"/>
      </w:pPr>
      <w:r>
        <w:t>GitHub Repository</w:t>
      </w:r>
    </w:p>
    <w:p w14:paraId="30029D39" w14:textId="77C0FCC8" w:rsidR="003E04E6" w:rsidRDefault="0018579A">
      <w:r w:rsidRPr="0018579A">
        <w:t>https://github.com/itsveryhardassigment/proj2.git</w:t>
      </w:r>
    </w:p>
    <w:sectPr w:rsidR="003E04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324234">
    <w:abstractNumId w:val="8"/>
  </w:num>
  <w:num w:numId="2" w16cid:durableId="2065911714">
    <w:abstractNumId w:val="6"/>
  </w:num>
  <w:num w:numId="3" w16cid:durableId="611211322">
    <w:abstractNumId w:val="5"/>
  </w:num>
  <w:num w:numId="4" w16cid:durableId="442960722">
    <w:abstractNumId w:val="4"/>
  </w:num>
  <w:num w:numId="5" w16cid:durableId="839000405">
    <w:abstractNumId w:val="7"/>
  </w:num>
  <w:num w:numId="6" w16cid:durableId="126944581">
    <w:abstractNumId w:val="3"/>
  </w:num>
  <w:num w:numId="7" w16cid:durableId="1558321637">
    <w:abstractNumId w:val="2"/>
  </w:num>
  <w:num w:numId="8" w16cid:durableId="1246571135">
    <w:abstractNumId w:val="1"/>
  </w:num>
  <w:num w:numId="9" w16cid:durableId="113876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579A"/>
    <w:rsid w:val="0029639D"/>
    <w:rsid w:val="00326F90"/>
    <w:rsid w:val="003E04E6"/>
    <w:rsid w:val="00AA1D8D"/>
    <w:rsid w:val="00B47730"/>
    <w:rsid w:val="00CB0664"/>
    <w:rsid w:val="00F377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22E0B"/>
  <w14:defaultImageDpi w14:val="300"/>
  <w15:docId w15:val="{8B3E4321-9425-4479-B246-5823F8C0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daraghma</cp:lastModifiedBy>
  <cp:revision>2</cp:revision>
  <dcterms:created xsi:type="dcterms:W3CDTF">2025-06-22T18:58:00Z</dcterms:created>
  <dcterms:modified xsi:type="dcterms:W3CDTF">2025-06-22T18:58:00Z</dcterms:modified>
  <cp:category/>
</cp:coreProperties>
</file>